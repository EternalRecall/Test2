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Synthetic Customer Report - TEST ONLY</w:t>
      </w:r>
    </w:p>
    <w:p>
      <w:r>
        <w:t>This document contains synthetic sample customer records for insider-risk tooling tests.</w:t>
      </w:r>
    </w:p>
    <w:p>
      <w:r>
        <w:t>Marker string present: dlptest123</w:t>
      </w:r>
    </w:p>
    <w:p>
      <w:r>
        <w:t>Notes: All data below is fictional and for testing only. Do not use with real systems or payments.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CustomerID</w:t>
            </w:r>
          </w:p>
        </w:tc>
        <w:tc>
          <w:tcPr>
            <w:tcW w:type="dxa" w:w="2160"/>
          </w:tcPr>
          <w:p>
            <w:r>
              <w:t>FullName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CreditCard</w:t>
            </w:r>
          </w:p>
        </w:tc>
      </w:tr>
      <w:tr>
        <w:tc>
          <w:tcPr>
            <w:tcW w:type="dxa" w:w="2160"/>
          </w:tcPr>
          <w:p>
            <w:r>
              <w:t>CUST1000</w:t>
            </w:r>
          </w:p>
        </w:tc>
        <w:tc>
          <w:tcPr>
            <w:tcW w:type="dxa" w:w="2160"/>
          </w:tcPr>
          <w:p>
            <w:r>
              <w:t>Alice Smith</w:t>
            </w:r>
          </w:p>
        </w:tc>
        <w:tc>
          <w:tcPr>
            <w:tcW w:type="dxa" w:w="2160"/>
          </w:tcPr>
          <w:p>
            <w:r>
              <w:t>alice.smith@example.com</w:t>
            </w:r>
          </w:p>
        </w:tc>
        <w:tc>
          <w:tcPr>
            <w:tcW w:type="dxa" w:w="2160"/>
          </w:tcPr>
          <w:p>
            <w:r>
              <w:t>4111 1111 1111 1111</w:t>
            </w:r>
          </w:p>
        </w:tc>
      </w:tr>
      <w:tr>
        <w:tc>
          <w:tcPr>
            <w:tcW w:type="dxa" w:w="2160"/>
          </w:tcPr>
          <w:p>
            <w:r>
              <w:t>CUST1001</w:t>
            </w:r>
          </w:p>
        </w:tc>
        <w:tc>
          <w:tcPr>
            <w:tcW w:type="dxa" w:w="2160"/>
          </w:tcPr>
          <w:p>
            <w:r>
              <w:t>Bob Jones</w:t>
            </w:r>
          </w:p>
        </w:tc>
        <w:tc>
          <w:tcPr>
            <w:tcW w:type="dxa" w:w="2160"/>
          </w:tcPr>
          <w:p>
            <w:r>
              <w:t>bob.jones@example.com</w:t>
            </w:r>
          </w:p>
        </w:tc>
        <w:tc>
          <w:tcPr>
            <w:tcW w:type="dxa" w:w="2160"/>
          </w:tcPr>
          <w:p>
            <w:r>
              <w:t>4000 0000 0000 0002</w:t>
            </w:r>
          </w:p>
        </w:tc>
      </w:tr>
      <w:tr>
        <w:tc>
          <w:tcPr>
            <w:tcW w:type="dxa" w:w="2160"/>
          </w:tcPr>
          <w:p>
            <w:r>
              <w:t>CUST1002</w:t>
            </w:r>
          </w:p>
        </w:tc>
        <w:tc>
          <w:tcPr>
            <w:tcW w:type="dxa" w:w="2160"/>
          </w:tcPr>
          <w:p>
            <w:r>
              <w:t>Charlie Brown</w:t>
            </w:r>
          </w:p>
        </w:tc>
        <w:tc>
          <w:tcPr>
            <w:tcW w:type="dxa" w:w="2160"/>
          </w:tcPr>
          <w:p>
            <w:r>
              <w:t>charlie.brown@example.com</w:t>
            </w:r>
          </w:p>
        </w:tc>
        <w:tc>
          <w:tcPr>
            <w:tcW w:type="dxa" w:w="2160"/>
          </w:tcPr>
          <w:p>
            <w:r>
              <w:t>5555 5555 5555 4444</w:t>
            </w:r>
          </w:p>
        </w:tc>
      </w:tr>
      <w:tr>
        <w:tc>
          <w:tcPr>
            <w:tcW w:type="dxa" w:w="2160"/>
          </w:tcPr>
          <w:p>
            <w:r>
              <w:t>CUST1003</w:t>
            </w:r>
          </w:p>
        </w:tc>
        <w:tc>
          <w:tcPr>
            <w:tcW w:type="dxa" w:w="2160"/>
          </w:tcPr>
          <w:p>
            <w:r>
              <w:t>Denise Young</w:t>
            </w:r>
          </w:p>
        </w:tc>
        <w:tc>
          <w:tcPr>
            <w:tcW w:type="dxa" w:w="2160"/>
          </w:tcPr>
          <w:p>
            <w:r>
              <w:t>denise.young@example.com</w:t>
            </w:r>
          </w:p>
        </w:tc>
        <w:tc>
          <w:tcPr>
            <w:tcW w:type="dxa" w:w="2160"/>
          </w:tcPr>
          <w:p>
            <w:r>
              <w:t>6011 0009 9013 9424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7AB9D42392E48AE60481D10BDAF63" ma:contentTypeVersion="20" ma:contentTypeDescription="Create a new document." ma:contentTypeScope="" ma:versionID="f29f06f11fd59640bae75e0aac2d6320">
  <xsd:schema xmlns:xsd="http://www.w3.org/2001/XMLSchema" xmlns:xs="http://www.w3.org/2001/XMLSchema" xmlns:p="http://schemas.microsoft.com/office/2006/metadata/properties" xmlns:ns1="http://schemas.microsoft.com/sharepoint/v3" xmlns:ns2="44197a63-5cc8-4c5c-b843-3cf2dc174987" xmlns:ns3="3e1d9dbd-3bb6-474b-a4fb-3100d0834401" targetNamespace="http://schemas.microsoft.com/office/2006/metadata/properties" ma:root="true" ma:fieldsID="52fdbad9ea10b1ac656dade67ed0deca" ns1:_="" ns2:_="" ns3:_="">
    <xsd:import namespace="http://schemas.microsoft.com/sharepoint/v3"/>
    <xsd:import namespace="44197a63-5cc8-4c5c-b843-3cf2dc174987"/>
    <xsd:import namespace="3e1d9dbd-3bb6-474b-a4fb-3100d083440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97a63-5cc8-4c5c-b843-3cf2dc1749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a6e099a-4ab0-439d-b96d-dd4d223f98e0}" ma:internalName="TaxCatchAll" ma:showField="CatchAllData" ma:web="44197a63-5cc8-4c5c-b843-3cf2dc1749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d9dbd-3bb6-474b-a4fb-3100d08344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020b8cc-197d-4f78-b17f-eb0aa97dde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3e1d9dbd-3bb6-474b-a4fb-3100d0834401">
      <Terms xmlns="http://schemas.microsoft.com/office/infopath/2007/PartnerControls"/>
    </lcf76f155ced4ddcb4097134ff3c332f>
    <_ip_UnifiedCompliancePolicyProperties xmlns="http://schemas.microsoft.com/sharepoint/v3" xsi:nil="true"/>
    <TaxCatchAll xmlns="44197a63-5cc8-4c5c-b843-3cf2dc174987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797559-9C4E-4A57-8E15-D2B7B70CA212}"/>
</file>

<file path=customXml/itemProps3.xml><?xml version="1.0" encoding="utf-8"?>
<ds:datastoreItem xmlns:ds="http://schemas.openxmlformats.org/officeDocument/2006/customXml" ds:itemID="{B550CD7A-91E5-4828-BF33-756FDCB47E63}"/>
</file>

<file path=customXml/itemProps4.xml><?xml version="1.0" encoding="utf-8"?>
<ds:datastoreItem xmlns:ds="http://schemas.openxmlformats.org/officeDocument/2006/customXml" ds:itemID="{7B3DC473-2100-46BF-99B9-42A98D645D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0x0101005047AB9D42392E48AE60481D10BDAF63</vt:lpwstr>
  </property>
</Properties>
</file>